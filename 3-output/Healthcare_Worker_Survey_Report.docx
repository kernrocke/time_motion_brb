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10.png"/>
  <Override ContentType="image/png" PartName="/word/media/document_image_rId11.png"/>
  <Override ContentType="image/png" PartName="/word/media/document_image_rId12.png"/>
  <Override ContentType="image/png" PartName="/word/media/document_image_rId3.png"/>
  <Override ContentType="image/png" PartName="/word/media/document_image_rId4.png"/>
  <Override ContentType="image/png" PartName="/word/media/document_image_rId5.png"/>
  <Override ContentType="image/png" PartName="/word/media/document_image_rId6.png"/>
  <Override ContentType="image/png" PartName="/word/media/document_image_rId7.png"/>
  <Override ContentType="image/png" PartName="/word/media/document_image_rId8.png"/>
  <Override ContentType="image/png" PartName="/word/media/document_image_rId9.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w15="http://schemas.microsoft.com/office/word/2012/wordml"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w:p>
      <w:pPr>
        <w:pStyle w:val="Title"/>
      </w:pPr>
      <w:r>
        <w:t/>
      </w:r>
      <w:r>
        <w:t xml:space="preserve"/>
      </w:r>
      <w:r>
        <w:t xml:space="preserve">Healthcare Worker Survey Analysis Report</w:t>
      </w:r>
    </w:p>
    <w:p>
      <w:pPr>
        <w:pStyle w:val="Subtitle"/>
      </w:pPr>
      <w:r>
        <w:t/>
      </w:r>
      <w:r>
        <w:t xml:space="preserve"/>
      </w:r>
      <w:r>
        <w:t xml:space="preserve">Digital Transformation and Patient Records Assessment</w:t>
      </w:r>
    </w:p>
    <w:p>
      <w:r>
        <w:t/>
      </w:r>
      <w:r>
        <w:t xml:space="preserve">Date: </w:t>
      </w:r>
      <w:r>
        <w:rPr>
          <w:b w:val="true"/>
        </w:rPr>
        <w:t xml:space="preserve">17 Sep 2025</w:t>
      </w:r>
    </w:p>
    <w:p>
      <w:r>
        <w:br w:type="page"/>
      </w:r>
    </w:p>
    <w:p>
      <w:pPr>
        <w:pStyle w:val="Heading1"/>
      </w:pPr>
      <w:r>
        <w:t/>
      </w:r>
      <w:r>
        <w:t xml:space="preserve"/>
      </w:r>
      <w:r>
        <w:t xml:space="preserve">Table of Contents</w:t>
      </w:r>
    </w:p>
    <w:p>
      <w:r>
        <w:t/>
      </w:r>
      <w:r>
        <w:t xml:space="preserve">1. Demographics and Professional Distribution</w:t>
      </w:r>
    </w:p>
    <w:p>
      <w:r>
        <w:t/>
      </w:r>
      <w:r>
        <w:t xml:space="preserve">2. Tasks and Responsibilities</w:t>
      </w:r>
    </w:p>
    <w:p>
      <w:r>
        <w:t/>
      </w:r>
      <w:r>
        <w:t xml:space="preserve">3. Work Environment Assessment</w:t>
      </w:r>
    </w:p>
    <w:p>
      <w:r>
        <w:t/>
      </w:r>
      <w:r>
        <w:t xml:space="preserve">4. Digital Tools Usage</w:t>
      </w:r>
    </w:p>
    <w:p>
      <w:r>
        <w:t/>
      </w:r>
      <w:r>
        <w:t xml:space="preserve">5. Patient Record System Evaluation</w:t>
      </w:r>
    </w:p>
    <w:p>
      <w:r>
        <w:t/>
      </w:r>
      <w:r>
        <w:t xml:space="preserve">6. Digital Transformation Awareness and Impact</w:t>
      </w:r>
    </w:p>
    <w:p>
      <w:r>
        <w:br w:type="page"/>
      </w:r>
    </w:p>
    <w:p>
      <w:pPr>
        <w:pStyle w:val="Heading1"/>
      </w:pPr>
      <w:r>
        <w:t/>
      </w:r>
      <w:r>
        <w:t xml:space="preserve"/>
      </w:r>
      <w:r>
        <w:t xml:space="preserve">1. Demographics and Professional Distribution</w:t>
      </w:r>
    </w:p>
    <w:p>
      <w:r>
        <w:t/>
      </w:r>
      <w:r>
        <w:t xml:space="preserve">This section presents the demographic characteristics and professional distribution of healthcare workers surveyed across various health facilities in Barbados.</w:t>
      </w:r>
    </w:p>
    <w:p>
      <w:pPr>
        <w:pStyle w:val="Heading2"/>
      </w:pPr>
      <w:r>
        <w:t/>
      </w:r>
      <w:r>
        <w:t xml:space="preserve"/>
      </w:r>
      <w:r>
        <w:t xml:space="preserve">Distribution by Healthcare Facility</w:t>
      </w:r>
    </w:p>
    <w:tbl>
      <w:tblPr>
        <w:tblStyle w:val="TableGrid"/>
      </w:tblPr>
      <w:tblGrid>
        <w:gridCol w:w="9360"/>
      </w:tblGrid>
      <w:tr>
        <w:tc>
          <w:tcPr>
            <w:tcW w:w="9360" w:type="dxa"/>
          </w:tcPr>
          <w:p>
            <w:pPr>
              <w:spacing w:after="0"/>
            </w:pPr>
            <w:r>
              <w:rPr>
                <w:b w:val="true"/>
              </w:rPr>
              <w:t xml:space="preserve">health_facility_v2</w:t>
            </w:r>
          </w:p>
        </w:tc>
      </w:tr>
      <w:tr>
        <w:tc>
          <w:tcPr>
            <w:tcW w:w="9360" w:type="dxa"/>
          </w:tcPr>
          <w:p>
            <w:pPr>
              <w:spacing w:after="0"/>
            </w:pPr>
            <w:r>
              <w:t xml:space="preserve">.</w:t>
            </w:r>
          </w:p>
        </w:tc>
      </w:tr>
      <w:tr>
        <w:tc>
          <w:tcPr>
            <w:tcW w:w="9360" w:type="dxa"/>
          </w:tcPr>
          <w:p>
            <w:pPr>
              <w:spacing w:after="0"/>
            </w:pPr>
            <w:r>
              <w:t xml:space="preserve">.</w:t>
            </w:r>
          </w:p>
        </w:tc>
      </w:tr>
      <w:tr>
        <w:tc>
          <w:tcPr>
            <w:tcW w:w="9360" w:type="dxa"/>
          </w:tcPr>
          <w:p>
            <w:pPr>
              <w:spacing w:after="0"/>
            </w:pPr>
            <w:r>
              <w:t xml:space="preserve">.</w:t>
            </w:r>
          </w:p>
        </w:tc>
      </w:tr>
      <w:tr>
        <w:tc>
          <w:tcPr>
            <w:tcW w:w="9360" w:type="dxa"/>
          </w:tcPr>
          <w:p>
            <w:pPr>
              <w:spacing w:after="0"/>
            </w:pPr>
            <w:r>
              <w:t xml:space="preserve">.</w:t>
            </w:r>
          </w:p>
        </w:tc>
      </w:tr>
      <w:tr>
        <w:tc>
          <w:tcPr>
            <w:tcW w:w="9360" w:type="dxa"/>
          </w:tcPr>
          <w:p>
            <w:pPr>
              <w:spacing w:after="0"/>
            </w:pPr>
            <w:r>
              <w:t xml:space="preserve">.</w:t>
            </w:r>
          </w:p>
        </w:tc>
      </w:tr>
      <w:tr>
        <w:tc>
          <w:tcPr>
            <w:tcW w:w="9360" w:type="dxa"/>
          </w:tcPr>
          <w:p>
            <w:pPr>
              <w:spacing w:after="0"/>
            </w:pPr>
            <w:r>
              <w:t xml:space="preserve">.</w:t>
            </w:r>
          </w:p>
        </w:tc>
      </w:tr>
      <w:tr>
        <w:tc>
          <w:tcPr>
            <w:tcW w:w="9360" w:type="dxa"/>
          </w:tcPr>
          <w:p>
            <w:pPr>
              <w:spacing w:after="0"/>
            </w:pPr>
            <w:r>
              <w:t xml:space="preserve">.</w:t>
            </w:r>
          </w:p>
        </w:tc>
      </w:tr>
      <w:tr>
        <w:tc>
          <w:tcPr>
            <w:tcW w:w="9360" w:type="dxa"/>
          </w:tcPr>
          <w:p>
            <w:pPr>
              <w:spacing w:after="0"/>
            </w:pPr>
            <w:r>
              <w:t xml:space="preserve">Queen Elizabeth Hospital</w:t>
            </w:r>
          </w:p>
        </w:tc>
      </w:tr>
      <w:tr>
        <w:tc>
          <w:tcPr>
            <w:tcW w:w="9360" w:type="dxa"/>
          </w:tcPr>
          <w:p>
            <w:pPr>
              <w:spacing w:after="0"/>
            </w:pPr>
            <w:r>
              <w:t xml:space="preserve">Queen Elizabeth Hospital</w:t>
            </w:r>
          </w:p>
        </w:tc>
      </w:tr>
      <w:tr>
        <w:tc>
          <w:tcPr>
            <w:tcW w:w="9360" w:type="dxa"/>
          </w:tcPr>
          <w:p>
            <w:pPr>
              <w:spacing w:after="0"/>
            </w:pPr>
            <w:r>
              <w:t xml:space="preserve">Queen Elizabeth Hospital</w:t>
            </w:r>
          </w:p>
        </w:tc>
      </w:tr>
      <w:tr>
        <w:tc>
          <w:tcPr>
            <w:tcW w:w="9360" w:type="dxa"/>
          </w:tcPr>
          <w:p>
            <w:pPr>
              <w:spacing w:after="0"/>
            </w:pPr>
            <w:r>
              <w:t xml:space="preserve">Queen Elizabeth Hospital</w:t>
            </w:r>
          </w:p>
        </w:tc>
      </w:tr>
      <w:tr>
        <w:tc>
          <w:tcPr>
            <w:tcW w:w="9360" w:type="dxa"/>
          </w:tcPr>
          <w:p>
            <w:pPr>
              <w:spacing w:after="0"/>
            </w:pPr>
            <w:r>
              <w:t xml:space="preserve">Queen Elizabeth Hospital</w:t>
            </w:r>
          </w:p>
        </w:tc>
      </w:tr>
      <w:tr>
        <w:tc>
          <w:tcPr>
            <w:tcW w:w="9360" w:type="dxa"/>
          </w:tcPr>
          <w:p>
            <w:pPr>
              <w:spacing w:after="0"/>
            </w:pPr>
            <w:r>
              <w:t xml:space="preserve">Queen Elizabeth Hospital</w:t>
            </w:r>
          </w:p>
        </w:tc>
      </w:tr>
      <w:tr>
        <w:tc>
          <w:tcPr>
            <w:tcW w:w="9360" w:type="dxa"/>
          </w:tcPr>
          <w:p>
            <w:pPr>
              <w:spacing w:after="0"/>
            </w:pPr>
            <w:r>
              <w:t xml:space="preserve">Queen Elizabeth Hospital</w:t>
            </w:r>
          </w:p>
        </w:tc>
      </w:tr>
      <w:tr>
        <w:tc>
          <w:tcPr>
            <w:tcW w:w="9360" w:type="dxa"/>
          </w:tcPr>
          <w:p>
            <w:pPr>
              <w:spacing w:after="0"/>
            </w:pPr>
            <w:r>
              <w:t xml:space="preserve">Queen Elizabeth Hospital</w:t>
            </w:r>
          </w:p>
        </w:tc>
      </w:tr>
      <w:tr>
        <w:tc>
          <w:tcPr>
            <w:tcW w:w="9360" w:type="dxa"/>
          </w:tcPr>
          <w:p>
            <w:pPr>
              <w:spacing w:after="0"/>
            </w:pPr>
            <w:r>
              <w:t xml:space="preserve">Queen Elizabeth Hospital</w:t>
            </w:r>
          </w:p>
        </w:tc>
      </w:tr>
      <w:tr>
        <w:tc>
          <w:tcPr>
            <w:tcW w:w="9360" w:type="dxa"/>
          </w:tcPr>
          <w:p>
            <w:pPr>
              <w:spacing w:after="0"/>
            </w:pPr>
            <w:r>
              <w:t xml:space="preserve">Queen Elizabeth Hospital</w:t>
            </w:r>
          </w:p>
        </w:tc>
      </w:tr>
      <w:tr>
        <w:tc>
          <w:tcPr>
            <w:tcW w:w="9360" w:type="dxa"/>
          </w:tcPr>
          <w:p>
            <w:pPr>
              <w:spacing w:after="0"/>
            </w:pPr>
            <w:r>
              <w:t xml:space="preserve">Queen Elizabeth Hospital</w:t>
            </w:r>
          </w:p>
        </w:tc>
      </w:tr>
      <w:tr>
        <w:tc>
          <w:tcPr>
            <w:tcW w:w="9360" w:type="dxa"/>
          </w:tcPr>
          <w:p>
            <w:pPr>
              <w:spacing w:after="0"/>
            </w:pPr>
            <w:r>
              <w:t xml:space="preserve">Queen Elizabeth Hospital</w:t>
            </w:r>
          </w:p>
        </w:tc>
      </w:tr>
      <w:tr>
        <w:tc>
          <w:tcPr>
            <w:tcW w:w="9360" w:type="dxa"/>
          </w:tcPr>
          <w:p>
            <w:pPr>
              <w:spacing w:after="0"/>
            </w:pPr>
            <w:r>
              <w:t xml:space="preserve">Queen Elizabeth Hospital</w:t>
            </w:r>
          </w:p>
        </w:tc>
      </w:tr>
      <w:tr>
        <w:tc>
          <w:tcPr>
            <w:tcW w:w="9360" w:type="dxa"/>
          </w:tcPr>
          <w:p>
            <w:pPr>
              <w:spacing w:after="0"/>
            </w:pPr>
            <w:r>
              <w:t xml:space="preserve">Queen Elizabeth Hospital</w:t>
            </w:r>
          </w:p>
        </w:tc>
      </w:tr>
      <w:tr>
        <w:tc>
          <w:tcPr>
            <w:tcW w:w="9360" w:type="dxa"/>
          </w:tcPr>
          <w:p>
            <w:pPr>
              <w:spacing w:after="0"/>
            </w:pPr>
            <w:r>
              <w:t xml:space="preserve">Queen Elizabeth Hospital</w:t>
            </w:r>
          </w:p>
        </w:tc>
      </w:tr>
      <w:tr>
        <w:tc>
          <w:tcPr>
            <w:tcW w:w="9360" w:type="dxa"/>
          </w:tcPr>
          <w:p>
            <w:pPr>
              <w:spacing w:after="0"/>
            </w:pPr>
            <w:r>
              <w:t xml:space="preserve">Queen Elizabeth Hospital</w:t>
            </w:r>
          </w:p>
        </w:tc>
      </w:tr>
      <w:tr>
        <w:tc>
          <w:tcPr>
            <w:tcW w:w="9360" w:type="dxa"/>
          </w:tcPr>
          <w:p>
            <w:pPr>
              <w:spacing w:after="0"/>
            </w:pPr>
            <w:r>
              <w:t xml:space="preserve">Queen Elizabeth Hospital</w:t>
            </w:r>
          </w:p>
        </w:tc>
      </w:tr>
      <w:tr>
        <w:tc>
          <w:tcPr>
            <w:tcW w:w="9360" w:type="dxa"/>
          </w:tcPr>
          <w:p>
            <w:pPr>
              <w:spacing w:after="0"/>
            </w:pPr>
            <w:r>
              <w:t xml:space="preserve">Queen Elizabeth Hospital</w:t>
            </w:r>
          </w:p>
        </w:tc>
      </w:tr>
      <w:tr>
        <w:tc>
          <w:tcPr>
            <w:tcW w:w="9360" w:type="dxa"/>
          </w:tcPr>
          <w:p>
            <w:pPr>
              <w:spacing w:after="0"/>
            </w:pPr>
            <w:r>
              <w:t xml:space="preserve">Queen Elizabeth Hospital</w:t>
            </w:r>
          </w:p>
        </w:tc>
      </w:tr>
      <w:tr>
        <w:tc>
          <w:tcPr>
            <w:tcW w:w="9360" w:type="dxa"/>
          </w:tcPr>
          <w:p>
            <w:pPr>
              <w:spacing w:after="0"/>
            </w:pPr>
            <w:r>
              <w:t xml:space="preserve">Queen Elizabeth Hospital</w:t>
            </w:r>
          </w:p>
        </w:tc>
      </w:tr>
      <w:tr>
        <w:tc>
          <w:tcPr>
            <w:tcW w:w="9360" w:type="dxa"/>
          </w:tcPr>
          <w:p>
            <w:pPr>
              <w:spacing w:after="0"/>
            </w:pPr>
            <w:r>
              <w:t xml:space="preserve">Queen Elizabeth Hospital</w:t>
            </w:r>
          </w:p>
        </w:tc>
      </w:tr>
      <w:tr>
        <w:tc>
          <w:tcPr>
            <w:tcW w:w="9360" w:type="dxa"/>
          </w:tcPr>
          <w:p>
            <w:pPr>
              <w:spacing w:after="0"/>
            </w:pPr>
            <w:r>
              <w:t xml:space="preserve">Queen Elizabeth Hospital</w:t>
            </w:r>
          </w:p>
        </w:tc>
      </w:tr>
      <w:tr>
        <w:tc>
          <w:tcPr>
            <w:tcW w:w="9360" w:type="dxa"/>
          </w:tcPr>
          <w:p>
            <w:pPr>
              <w:spacing w:after="0"/>
            </w:pPr>
            <w:r>
              <w:t xml:space="preserve">Queen Elizabeth Hospital</w:t>
            </w:r>
          </w:p>
        </w:tc>
      </w:tr>
      <w:tr>
        <w:tc>
          <w:tcPr>
            <w:tcW w:w="9360" w:type="dxa"/>
          </w:tcPr>
          <w:p>
            <w:pPr>
              <w:spacing w:after="0"/>
            </w:pPr>
            <w:r>
              <w:t xml:space="preserve">Queen Elizabeth Hospital</w:t>
            </w:r>
          </w:p>
        </w:tc>
      </w:tr>
      <w:tr>
        <w:tc>
          <w:tcPr>
            <w:tcW w:w="9360" w:type="dxa"/>
          </w:tcPr>
          <w:p>
            <w:pPr>
              <w:spacing w:after="0"/>
            </w:pPr>
            <w:r>
              <w:t xml:space="preserve">Queen Elizabeth Hospital</w:t>
            </w:r>
          </w:p>
        </w:tc>
      </w:tr>
      <w:tr>
        <w:tc>
          <w:tcPr>
            <w:tcW w:w="9360" w:type="dxa"/>
          </w:tcPr>
          <w:p>
            <w:pPr>
              <w:spacing w:after="0"/>
            </w:pPr>
            <w:r>
              <w:t xml:space="preserve">Randall Phillips Polyclinic</w:t>
            </w:r>
          </w:p>
        </w:tc>
      </w:tr>
      <w:tr>
        <w:tc>
          <w:tcPr>
            <w:tcW w:w="9360" w:type="dxa"/>
          </w:tcPr>
          <w:p>
            <w:pPr>
              <w:spacing w:after="0"/>
            </w:pPr>
            <w:r>
              <w:t xml:space="preserve">Queen Elizabeth Hospital</w:t>
            </w:r>
          </w:p>
        </w:tc>
      </w:tr>
      <w:tr>
        <w:tc>
          <w:tcPr>
            <w:tcW w:w="9360" w:type="dxa"/>
          </w:tcPr>
          <w:p>
            <w:pPr>
              <w:spacing w:after="0"/>
            </w:pPr>
            <w:r>
              <w:t xml:space="preserve">Eunice Gibson Polyclinic</w:t>
            </w:r>
          </w:p>
        </w:tc>
      </w:tr>
      <w:tr>
        <w:tc>
          <w:tcPr>
            <w:tcW w:w="9360" w:type="dxa"/>
          </w:tcPr>
          <w:p>
            <w:pPr>
              <w:spacing w:after="0"/>
            </w:pPr>
            <w:r>
              <w:t xml:space="preserve">Randall Phillips Polyclinic</w:t>
            </w:r>
          </w:p>
        </w:tc>
      </w:tr>
      <w:tr>
        <w:tc>
          <w:tcPr>
            <w:tcW w:w="9360" w:type="dxa"/>
          </w:tcPr>
          <w:p>
            <w:pPr>
              <w:spacing w:after="0"/>
            </w:pPr>
            <w:r>
              <w:t xml:space="preserve">Randall Phillips Polyclinic</w:t>
            </w:r>
          </w:p>
        </w:tc>
      </w:tr>
      <w:tr>
        <w:tc>
          <w:tcPr>
            <w:tcW w:w="9360" w:type="dxa"/>
          </w:tcPr>
          <w:p>
            <w:pPr>
              <w:spacing w:after="0"/>
            </w:pPr>
            <w:r>
              <w:t xml:space="preserve">Randall Phillips Polyclinic</w:t>
            </w:r>
          </w:p>
        </w:tc>
      </w:tr>
      <w:tr>
        <w:tc>
          <w:tcPr>
            <w:tcW w:w="9360" w:type="dxa"/>
          </w:tcPr>
          <w:p>
            <w:pPr>
              <w:spacing w:after="0"/>
            </w:pPr>
            <w:r>
              <w:t xml:space="preserve">Branford Taitt Polyclinic</w:t>
            </w:r>
          </w:p>
        </w:tc>
      </w:tr>
      <w:tr>
        <w:tc>
          <w:tcPr>
            <w:tcW w:w="9360" w:type="dxa"/>
          </w:tcPr>
          <w:p>
            <w:pPr>
              <w:spacing w:after="0"/>
            </w:pPr>
            <w:r>
              <w:t xml:space="preserve">Branford Taitt Polyclinic</w:t>
            </w:r>
          </w:p>
        </w:tc>
      </w:tr>
      <w:tr>
        <w:tc>
          <w:tcPr>
            <w:tcW w:w="9360" w:type="dxa"/>
          </w:tcPr>
          <w:p>
            <w:pPr>
              <w:spacing w:after="0"/>
            </w:pPr>
            <w:r>
              <w:t xml:space="preserve">Branford Taitt Polyclinic</w:t>
            </w:r>
          </w:p>
        </w:tc>
      </w:tr>
      <w:tr>
        <w:tc>
          <w:tcPr>
            <w:tcW w:w="9360" w:type="dxa"/>
          </w:tcPr>
          <w:p>
            <w:pPr>
              <w:spacing w:after="0"/>
            </w:pPr>
            <w:r>
              <w:t xml:space="preserve">Branford Taitt Polyclinic</w:t>
            </w:r>
          </w:p>
        </w:tc>
      </w:tr>
      <w:tr>
        <w:tc>
          <w:tcPr>
            <w:tcW w:w="9360" w:type="dxa"/>
          </w:tcPr>
          <w:p>
            <w:pPr>
              <w:spacing w:after="0"/>
            </w:pPr>
            <w:r>
              <w:t xml:space="preserve">Randall Phillips Polyclinic</w:t>
            </w:r>
          </w:p>
        </w:tc>
      </w:tr>
      <w:tr>
        <w:tc>
          <w:tcPr>
            <w:tcW w:w="9360" w:type="dxa"/>
          </w:tcPr>
          <w:p>
            <w:pPr>
              <w:spacing w:after="0"/>
            </w:pPr>
            <w:r>
              <w:t xml:space="preserve">Maurice Byer Polyclinic</w:t>
            </w:r>
          </w:p>
        </w:tc>
      </w:tr>
      <w:tr>
        <w:tc>
          <w:tcPr>
            <w:tcW w:w="9360" w:type="dxa"/>
          </w:tcPr>
          <w:p>
            <w:pPr>
              <w:spacing w:after="0"/>
            </w:pPr>
            <w:r>
              <w:t xml:space="preserve">David Thompson Health and Social Services Complex</w:t>
            </w:r>
          </w:p>
        </w:tc>
      </w:tr>
      <w:tr>
        <w:tc>
          <w:tcPr>
            <w:tcW w:w="9360" w:type="dxa"/>
          </w:tcPr>
          <w:p>
            <w:pPr>
              <w:spacing w:after="0"/>
            </w:pPr>
            <w:r>
              <w:t xml:space="preserve">David Thompson Health and Social Services Complex</w:t>
            </w:r>
          </w:p>
        </w:tc>
      </w:tr>
      <w:tr>
        <w:tc>
          <w:tcPr>
            <w:tcW w:w="9360" w:type="dxa"/>
          </w:tcPr>
          <w:p>
            <w:pPr>
              <w:spacing w:after="0"/>
            </w:pPr>
            <w:r>
              <w:t xml:space="preserve">David Thompson Health and Social Services Complex</w:t>
            </w:r>
          </w:p>
        </w:tc>
      </w:tr>
      <w:tr>
        <w:tc>
          <w:tcPr>
            <w:tcW w:w="9360" w:type="dxa"/>
          </w:tcPr>
          <w:p>
            <w:pPr>
              <w:spacing w:after="0"/>
            </w:pPr>
            <w:r>
              <w:t xml:space="preserve">David Thompson Health and Social Services Complex</w:t>
            </w:r>
          </w:p>
        </w:tc>
      </w:tr>
      <w:tr>
        <w:tc>
          <w:tcPr>
            <w:tcW w:w="9360" w:type="dxa"/>
          </w:tcPr>
          <w:p>
            <w:pPr>
              <w:spacing w:after="0"/>
            </w:pPr>
            <w:r>
              <w:t xml:space="preserve">David Thompson Health and Social Services Complex</w:t>
            </w:r>
          </w:p>
        </w:tc>
      </w:tr>
      <w:tr>
        <w:tc>
          <w:tcPr>
            <w:tcW w:w="9360" w:type="dxa"/>
          </w:tcPr>
          <w:p>
            <w:pPr>
              <w:spacing w:after="0"/>
            </w:pPr>
            <w:r>
              <w:t xml:space="preserve">Frederick Miller Polyclinic</w:t>
            </w:r>
          </w:p>
        </w:tc>
      </w:tr>
      <w:tr>
        <w:tc>
          <w:tcPr>
            <w:tcW w:w="9360" w:type="dxa"/>
          </w:tcPr>
          <w:p>
            <w:pPr>
              <w:spacing w:after="0"/>
            </w:pPr>
            <w:r>
              <w:t xml:space="preserve">Winston Scott Polyclinic</w:t>
            </w:r>
          </w:p>
        </w:tc>
      </w:tr>
      <w:tr>
        <w:tc>
          <w:tcPr>
            <w:tcW w:w="9360" w:type="dxa"/>
          </w:tcPr>
          <w:p>
            <w:pPr>
              <w:spacing w:after="0"/>
            </w:pPr>
            <w:r>
              <w:t xml:space="preserve">Edgar Cochrane Polyclinic</w:t>
            </w:r>
          </w:p>
        </w:tc>
      </w:tr>
      <w:tr>
        <w:tc>
          <w:tcPr>
            <w:tcW w:w="9360" w:type="dxa"/>
          </w:tcPr>
          <w:p>
            <w:pPr>
              <w:spacing w:after="0"/>
            </w:pPr>
            <w:r>
              <w:t xml:space="preserve">Edgar Cochrane Polyclinic</w:t>
            </w:r>
          </w:p>
        </w:tc>
      </w:tr>
      <w:tr>
        <w:tc>
          <w:tcPr>
            <w:tcW w:w="9360" w:type="dxa"/>
          </w:tcPr>
          <w:p>
            <w:pPr>
              <w:spacing w:after="0"/>
            </w:pPr>
            <w:r>
              <w:t xml:space="preserve">Edgar Cochrane Polyclinic</w:t>
            </w:r>
          </w:p>
        </w:tc>
      </w:tr>
      <w:tr>
        <w:tc>
          <w:tcPr>
            <w:tcW w:w="9360" w:type="dxa"/>
          </w:tcPr>
          <w:p>
            <w:pPr>
              <w:spacing w:after="0"/>
            </w:pPr>
            <w:r>
              <w:t xml:space="preserve">Edgar Cochrane Polyclinic</w:t>
            </w:r>
          </w:p>
        </w:tc>
      </w:tr>
      <w:tr>
        <w:tc>
          <w:tcPr>
            <w:tcW w:w="9360" w:type="dxa"/>
          </w:tcPr>
          <w:p>
            <w:pPr>
              <w:spacing w:after="0"/>
            </w:pPr>
            <w:r>
              <w:t xml:space="preserve">Branford Taitt Polyclinic</w:t>
            </w:r>
          </w:p>
        </w:tc>
      </w:tr>
      <w:tr>
        <w:tc>
          <w:tcPr>
            <w:tcW w:w="9360" w:type="dxa"/>
          </w:tcPr>
          <w:p>
            <w:pPr>
              <w:spacing w:after="0"/>
            </w:pPr>
            <w:r>
              <w:t xml:space="preserve">Queen Elizabeth Hospital</w:t>
            </w:r>
          </w:p>
        </w:tc>
      </w:tr>
      <w:tr>
        <w:tc>
          <w:tcPr>
            <w:tcW w:w="9360" w:type="dxa"/>
          </w:tcPr>
          <w:p>
            <w:pPr>
              <w:spacing w:after="0"/>
            </w:pPr>
            <w:r>
              <w:t xml:space="preserve">St. Jospeh Polyclinic</w:t>
            </w:r>
          </w:p>
        </w:tc>
      </w:tr>
      <w:tr>
        <w:tc>
          <w:tcPr>
            <w:tcW w:w="9360" w:type="dxa"/>
          </w:tcPr>
          <w:p>
            <w:pPr>
              <w:spacing w:after="0"/>
            </w:pPr>
            <w:r>
              <w:t xml:space="preserve">St. Jospeh Polyclinic</w:t>
            </w:r>
          </w:p>
        </w:tc>
      </w:tr>
      <w:tr>
        <w:tc>
          <w:tcPr>
            <w:tcW w:w="9360" w:type="dxa"/>
          </w:tcPr>
          <w:p>
            <w:pPr>
              <w:spacing w:after="0"/>
            </w:pPr>
            <w:r>
              <w:t xml:space="preserve">St. Jospeh Polyclinic</w:t>
            </w:r>
          </w:p>
        </w:tc>
      </w:tr>
      <w:tr>
        <w:tc>
          <w:tcPr>
            <w:tcW w:w="9360" w:type="dxa"/>
          </w:tcPr>
          <w:p>
            <w:pPr>
              <w:spacing w:after="0"/>
            </w:pPr>
            <w:r>
              <w:t xml:space="preserve">St. Jospeh Polyclinic</w:t>
            </w:r>
          </w:p>
        </w:tc>
      </w:tr>
      <w:tr>
        <w:tc>
          <w:tcPr>
            <w:tcW w:w="9360" w:type="dxa"/>
          </w:tcPr>
          <w:p>
            <w:pPr>
              <w:spacing w:after="0"/>
            </w:pPr>
            <w:r>
              <w:t xml:space="preserve">St. Jospeh Polyclinic</w:t>
            </w:r>
          </w:p>
        </w:tc>
      </w:tr>
      <w:tr>
        <w:tc>
          <w:tcPr>
            <w:tcW w:w="9360" w:type="dxa"/>
          </w:tcPr>
          <w:p>
            <w:pPr>
              <w:spacing w:after="0"/>
            </w:pPr>
            <w:r>
              <w:t xml:space="preserve">Eunice Gibson Polyclinic</w:t>
            </w:r>
          </w:p>
        </w:tc>
      </w:tr>
      <w:tr>
        <w:tc>
          <w:tcPr>
            <w:tcW w:w="9360" w:type="dxa"/>
          </w:tcPr>
          <w:p>
            <w:pPr>
              <w:spacing w:after="0"/>
            </w:pPr>
            <w:r>
              <w:t xml:space="preserve">Eunice Gibson Polyclinic</w:t>
            </w:r>
          </w:p>
        </w:tc>
      </w:tr>
      <w:tr>
        <w:tc>
          <w:tcPr>
            <w:tcW w:w="9360" w:type="dxa"/>
          </w:tcPr>
          <w:p>
            <w:pPr>
              <w:spacing w:after="0"/>
            </w:pPr>
            <w:r>
              <w:t xml:space="preserve">Eunice Gibson Polyclinic</w:t>
            </w:r>
          </w:p>
        </w:tc>
      </w:tr>
      <w:tr>
        <w:tc>
          <w:tcPr>
            <w:tcW w:w="9360" w:type="dxa"/>
          </w:tcPr>
          <w:p>
            <w:pPr>
              <w:spacing w:after="0"/>
            </w:pPr>
            <w:r>
              <w:t xml:space="preserve">Eunice Gibson Polyclinic</w:t>
            </w:r>
          </w:p>
        </w:tc>
      </w:tr>
      <w:tr>
        <w:tc>
          <w:tcPr>
            <w:tcW w:w="9360" w:type="dxa"/>
          </w:tcPr>
          <w:p>
            <w:pPr>
              <w:spacing w:after="0"/>
            </w:pPr>
            <w:r>
              <w:t xml:space="preserve">Eunice Gibson Polyclinic</w:t>
            </w:r>
          </w:p>
        </w:tc>
      </w:tr>
      <w:tr>
        <w:tc>
          <w:tcPr>
            <w:tcW w:w="9360" w:type="dxa"/>
          </w:tcPr>
          <w:p>
            <w:pPr>
              <w:spacing w:after="0"/>
            </w:pPr>
            <w:r>
              <w:t xml:space="preserve">Six Roads Polyclinic</w:t>
            </w:r>
          </w:p>
        </w:tc>
      </w:tr>
      <w:tr>
        <w:tc>
          <w:tcPr>
            <w:tcW w:w="9360" w:type="dxa"/>
          </w:tcPr>
          <w:p>
            <w:pPr>
              <w:spacing w:after="0"/>
            </w:pPr>
            <w:r>
              <w:t xml:space="preserve">Six Roads Polyclinic</w:t>
            </w:r>
          </w:p>
        </w:tc>
      </w:tr>
      <w:tr>
        <w:tc>
          <w:tcPr>
            <w:tcW w:w="9360" w:type="dxa"/>
          </w:tcPr>
          <w:p>
            <w:pPr>
              <w:spacing w:after="0"/>
            </w:pPr>
            <w:r>
              <w:t xml:space="preserve">Six Roads Polyclinic</w:t>
            </w:r>
          </w:p>
        </w:tc>
      </w:tr>
      <w:tr>
        <w:tc>
          <w:tcPr>
            <w:tcW w:w="9360" w:type="dxa"/>
          </w:tcPr>
          <w:p>
            <w:pPr>
              <w:spacing w:after="0"/>
            </w:pPr>
            <w:r>
              <w:t xml:space="preserve">Six Roads Polyclinic</w:t>
            </w:r>
          </w:p>
        </w:tc>
      </w:tr>
      <w:tr>
        <w:tc>
          <w:tcPr>
            <w:tcW w:w="9360" w:type="dxa"/>
          </w:tcPr>
          <w:p>
            <w:pPr>
              <w:spacing w:after="0"/>
            </w:pPr>
            <w:r>
              <w:t xml:space="preserve">Six Roads Polyclinic</w:t>
            </w:r>
          </w:p>
        </w:tc>
      </w:tr>
      <w:tr>
        <w:tc>
          <w:tcPr>
            <w:tcW w:w="9360" w:type="dxa"/>
          </w:tcPr>
          <w:p>
            <w:pPr>
              <w:spacing w:after="0"/>
            </w:pPr>
            <w:r>
              <w:t xml:space="preserve">Winston Scott Polyclinic</w:t>
            </w:r>
          </w:p>
        </w:tc>
      </w:tr>
      <w:tr>
        <w:tc>
          <w:tcPr>
            <w:tcW w:w="9360" w:type="dxa"/>
          </w:tcPr>
          <w:p>
            <w:pPr>
              <w:spacing w:after="0"/>
            </w:pPr>
            <w:r>
              <w:t xml:space="preserve">Winston Scott Polyclinic</w:t>
            </w:r>
          </w:p>
        </w:tc>
      </w:tr>
      <w:tr>
        <w:tc>
          <w:tcPr>
            <w:tcW w:w="9360" w:type="dxa"/>
          </w:tcPr>
          <w:p>
            <w:pPr>
              <w:spacing w:after="0"/>
            </w:pPr>
            <w:r>
              <w:t xml:space="preserve">Winston Scott Polyclinic</w:t>
            </w:r>
          </w:p>
        </w:tc>
      </w:tr>
      <w:tr>
        <w:tc>
          <w:tcPr>
            <w:tcW w:w="9360" w:type="dxa"/>
          </w:tcPr>
          <w:p>
            <w:pPr>
              <w:spacing w:after="0"/>
            </w:pPr>
            <w:r>
              <w:t xml:space="preserve">Winston Scott Polyclinic</w:t>
            </w:r>
          </w:p>
        </w:tc>
      </w:tr>
      <w:tr>
        <w:tc>
          <w:tcPr>
            <w:tcW w:w="9360" w:type="dxa"/>
          </w:tcPr>
          <w:p>
            <w:pPr>
              <w:spacing w:after="0"/>
            </w:pPr>
            <w:r>
              <w:t xml:space="preserve">Winston Scott Polyclinic</w:t>
            </w:r>
          </w:p>
        </w:tc>
      </w:tr>
      <w:tr>
        <w:tc>
          <w:tcPr>
            <w:tcW w:w="9360" w:type="dxa"/>
          </w:tcPr>
          <w:p>
            <w:pPr>
              <w:spacing w:after="0"/>
            </w:pPr>
            <w:r>
              <w:t xml:space="preserve">Winston Scott Polyclinic</w:t>
            </w:r>
          </w:p>
        </w:tc>
      </w:tr>
      <w:tr>
        <w:tc>
          <w:tcPr>
            <w:tcW w:w="9360" w:type="dxa"/>
          </w:tcPr>
          <w:p>
            <w:pPr>
              <w:spacing w:after="0"/>
            </w:pPr>
            <w:r>
              <w:t xml:space="preserve">Maurice Byer Polyclinic</w:t>
            </w:r>
          </w:p>
        </w:tc>
      </w:tr>
      <w:tr>
        <w:tc>
          <w:tcPr>
            <w:tcW w:w="9360" w:type="dxa"/>
          </w:tcPr>
          <w:p>
            <w:pPr>
              <w:spacing w:after="0"/>
            </w:pPr>
            <w:r>
              <w:t xml:space="preserve">Maurice Byer Polyclinic</w:t>
            </w:r>
          </w:p>
        </w:tc>
      </w:tr>
      <w:tr>
        <w:tc>
          <w:tcPr>
            <w:tcW w:w="9360" w:type="dxa"/>
          </w:tcPr>
          <w:p>
            <w:pPr>
              <w:spacing w:after="0"/>
            </w:pPr>
            <w:r>
              <w:t xml:space="preserve">Maurice Byer Polyclinic</w:t>
            </w:r>
          </w:p>
        </w:tc>
      </w:tr>
      <w:tr>
        <w:tc>
          <w:tcPr>
            <w:tcW w:w="9360" w:type="dxa"/>
          </w:tcPr>
          <w:p>
            <w:pPr>
              <w:spacing w:after="0"/>
            </w:pPr>
            <w:r>
              <w:t xml:space="preserve">Maurice Byer Polyclinic</w:t>
            </w:r>
          </w:p>
        </w:tc>
      </w:tr>
    </w:tbl>
    <w:p>
      <w:r>
        <w:t/>
      </w:r>
    </w:p>
    <w:p>
      <w:pPr>
        <w:pStyle w:val="Heading2"/>
      </w:pPr>
      <w:r>
        <w:t/>
      </w:r>
      <w:r>
        <w:t xml:space="preserve"/>
      </w:r>
      <w:r>
        <w:t xml:space="preserve">Gender and Age Distribution</w:t>
      </w:r>
    </w:p>
    <w:p>
      <w:r>
        <w:t/>
      </w:r>
      <w:r>
        <w:t xml:space="preserve">Figure 1 shows the distribution of survey participants by gender and age groups.</w:t>
      </w:r>
    </w:p>
    <w:p>
      <w:r>
        <w:t/>
      </w:r>
      <w:r>
        <w:drawing>
          <wp:inline distT="0" distB="0" distL="0" distR="0">
            <wp:extent cx="5486400" cy="3657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5486400" cy="3657600"/>
                    </a:xfrm>
                    <a:prstGeom prst="rect">
                      <a:avLst/>
                    </a:prstGeom>
                  </pic:spPr>
                </pic:pic>
              </a:graphicData>
            </a:graphic>
          </wp:inline>
        </w:drawing>
      </w:r>
    </w:p>
    <w:p>
      <w:pPr>
        <w:pStyle w:val="Subtitle"/>
      </w:pPr>
      <w:r>
        <w:t/>
      </w:r>
      <w:r>
        <w:t xml:space="preserve"/>
      </w:r>
      <w:r>
        <w:t xml:space="preserve">Figure 1: Gender and Age Distribution (Percentages)</w:t>
      </w:r>
    </w:p>
    <w:p>
      <w:r>
        <w:br w:type="page"/>
      </w:r>
    </w:p>
    <w:p>
      <w:r>
        <w:t/>
      </w:r>
      <w:r>
        <w:drawing>
          <wp:inline distT="0" distB="0" distL="0" distR="0">
            <wp:extent cx="5486400" cy="3657600"/>
            <wp:effectExtent l="0" t="0" r="0" b="0"/>
            <wp:docPr id="2" name="" descr=""/>
            <wp:cNvGraphicFramePr>
              <a:graphicFrameLocks noChangeAspect="true"/>
            </wp:cNvGraphicFramePr>
            <a:graphic>
              <a:graphicData uri="http://schemas.openxmlformats.org/drawingml/2006/picture">
                <pic:pic>
                  <pic:nvPicPr>
                    <pic:cNvPr id="3" name=""/>
                    <pic:cNvPicPr/>
                  </pic:nvPicPr>
                  <pic:blipFill>
                    <a:blip r:embed="rId4"/>
                    <a:stretch>
                      <a:fillRect/>
                    </a:stretch>
                  </pic:blipFill>
                  <pic:spPr>
                    <a:xfrm>
                      <a:off x="0" y="0"/>
                      <a:ext cx="5486400" cy="3657600"/>
                    </a:xfrm>
                    <a:prstGeom prst="rect">
                      <a:avLst/>
                    </a:prstGeom>
                  </pic:spPr>
                </pic:pic>
              </a:graphicData>
            </a:graphic>
          </wp:inline>
        </w:drawing>
      </w:r>
    </w:p>
    <w:p>
      <w:pPr>
        <w:pStyle w:val="Subtitle"/>
      </w:pPr>
      <w:r>
        <w:t/>
      </w:r>
      <w:r>
        <w:t xml:space="preserve"/>
      </w:r>
      <w:r>
        <w:t xml:space="preserve">Figure 1b: Gender and Age Distribution (Frequency)</w:t>
      </w:r>
    </w:p>
    <w:p>
      <w:pPr>
        <w:pStyle w:val="Heading2"/>
      </w:pPr>
      <w:r>
        <w:t/>
      </w:r>
      <w:r>
        <w:t xml:space="preserve"/>
      </w:r>
      <w:r>
        <w:t xml:space="preserve">Healthcare Professional Types</w:t>
      </w:r>
    </w:p>
    <w:p>
      <w:r>
        <w:t/>
      </w:r>
      <w:r>
        <w:t xml:space="preserve">The survey included various types of healthcare professionals working across the facilities.</w:t>
      </w:r>
    </w:p>
    <w:p>
      <w:r>
        <w:t/>
      </w:r>
      <w:r>
        <w:drawing>
          <wp:inline distT="0" distB="0" distL="0" distR="0">
            <wp:extent cx="5486400" cy="3657600"/>
            <wp:effectExtent l="0" t="0" r="0" b="0"/>
            <wp:docPr id="4" name="" descr=""/>
            <wp:cNvGraphicFramePr>
              <a:graphicFrameLocks noChangeAspect="true"/>
            </wp:cNvGraphicFramePr>
            <a:graphic>
              <a:graphicData uri="http://schemas.openxmlformats.org/drawingml/2006/picture">
                <pic:pic>
                  <pic:nvPicPr>
                    <pic:cNvPr id="5" name=""/>
                    <pic:cNvPicPr/>
                  </pic:nvPicPr>
                  <pic:blipFill>
                    <a:blip r:embed="rId5"/>
                    <a:stretch>
                      <a:fillRect/>
                    </a:stretch>
                  </pic:blipFill>
                  <pic:spPr>
                    <a:xfrm>
                      <a:off x="0" y="0"/>
                      <a:ext cx="5486400" cy="3657600"/>
                    </a:xfrm>
                    <a:prstGeom prst="rect">
                      <a:avLst/>
                    </a:prstGeom>
                  </pic:spPr>
                </pic:pic>
              </a:graphicData>
            </a:graphic>
          </wp:inline>
        </w:drawing>
      </w:r>
    </w:p>
    <w:p>
      <w:pPr>
        <w:pStyle w:val="Subtitle"/>
      </w:pPr>
      <w:r>
        <w:t/>
      </w:r>
      <w:r>
        <w:t xml:space="preserve"/>
      </w:r>
      <w:r>
        <w:t xml:space="preserve">Figure 2: Distribution of Healthcare Professions</w:t>
      </w:r>
    </w:p>
    <w:p>
      <w:r>
        <w:br w:type="page"/>
      </w:r>
    </w:p>
    <w:p>
      <w:pPr>
        <w:pStyle w:val="Heading1"/>
      </w:pPr>
      <w:r>
        <w:t/>
      </w:r>
      <w:r>
        <w:t xml:space="preserve"/>
      </w:r>
      <w:r>
        <w:t xml:space="preserve">2. Tasks and Responsibilities</w:t>
      </w:r>
    </w:p>
    <w:p>
      <w:r>
        <w:t/>
      </w:r>
      <w:r>
        <w:t xml:space="preserve">This section examines the various tasks and responsibilities undertaken by healthcare workers during their typical work week.</w:t>
      </w:r>
    </w:p>
    <w:p>
      <w:r>
        <w:t/>
      </w:r>
      <w:r>
        <w:drawing>
          <wp:inline distT="0" distB="0" distL="0" distR="0">
            <wp:extent cx="5943600" cy="4457700"/>
            <wp:effectExtent l="0" t="0" r="0" b="0"/>
            <wp:docPr id="6" name="" descr=""/>
            <wp:cNvGraphicFramePr>
              <a:graphicFrameLocks noChangeAspect="true"/>
            </wp:cNvGraphicFramePr>
            <a:graphic>
              <a:graphicData uri="http://schemas.openxmlformats.org/drawingml/2006/picture">
                <pic:pic>
                  <pic:nvPicPr>
                    <pic:cNvPr id="7" name=""/>
                    <pic:cNvPicPr/>
                  </pic:nvPicPr>
                  <pic:blipFill>
                    <a:blip r:embed="rId6"/>
                    <a:stretch>
                      <a:fillRect/>
                    </a:stretch>
                  </pic:blipFill>
                  <pic:spPr>
                    <a:xfrm>
                      <a:off x="0" y="0"/>
                      <a:ext cx="5943600" cy="4457700"/>
                    </a:xfrm>
                    <a:prstGeom prst="rect">
                      <a:avLst/>
                    </a:prstGeom>
                  </pic:spPr>
                </pic:pic>
              </a:graphicData>
            </a:graphic>
          </wp:inline>
        </w:drawing>
      </w:r>
    </w:p>
    <w:p>
      <w:pPr>
        <w:pStyle w:val="Subtitle"/>
      </w:pPr>
      <w:r>
        <w:t/>
      </w:r>
      <w:r>
        <w:t xml:space="preserve"/>
      </w:r>
      <w:r>
        <w:t xml:space="preserve">Figure 3: Healthcare Worker Tasks &amp; Responsibilities</w:t>
      </w:r>
    </w:p>
    <w:p>
      <w:r>
        <w:t/>
      </w:r>
      <w:r>
        <w:t xml:space="preserve">The chart above shows the percentage of healthcare workers engaged in different types of activities, highlighting the diverse nature of their roles and responsibilities.</w:t>
      </w:r>
    </w:p>
    <w:p>
      <w:r>
        <w:br w:type="page"/>
      </w:r>
    </w:p>
    <w:p>
      <w:pPr>
        <w:pStyle w:val="Heading1"/>
      </w:pPr>
      <w:r>
        <w:t/>
      </w:r>
      <w:r>
        <w:t xml:space="preserve"/>
      </w:r>
      <w:r>
        <w:t xml:space="preserve">3. Work Environment Assessment</w:t>
      </w:r>
    </w:p>
    <w:p>
      <w:pPr>
        <w:pStyle w:val="Heading2"/>
      </w:pPr>
      <w:r>
        <w:t/>
      </w:r>
      <w:r>
        <w:t xml:space="preserve"/>
      </w:r>
      <w:r>
        <w:t xml:space="preserve">Typical Work Day Reflection</w:t>
      </w:r>
    </w:p>
    <w:p>
      <w:r>
        <w:t/>
      </w:r>
      <w:r>
        <w:t xml:space="preserve">Healthcare workers were asked whether their surveyed shift reflected a typical day for them.</w:t>
      </w:r>
    </w:p>
    <w:p>
      <w:r>
        <w:t/>
      </w:r>
      <w:r>
        <w:drawing>
          <wp:inline distT="0" distB="0" distL="0" distR="0">
            <wp:extent cx="5486400" cy="3657600"/>
            <wp:effectExtent l="0" t="0" r="0" b="0"/>
            <wp:docPr id="8" name="" descr=""/>
            <wp:cNvGraphicFramePr>
              <a:graphicFrameLocks noChangeAspect="true"/>
            </wp:cNvGraphicFramePr>
            <a:graphic>
              <a:graphicData uri="http://schemas.openxmlformats.org/drawingml/2006/picture">
                <pic:pic>
                  <pic:nvPicPr>
                    <pic:cNvPr id="9" name=""/>
                    <pic:cNvPicPr/>
                  </pic:nvPicPr>
                  <pic:blipFill>
                    <a:blip r:embed="rId7"/>
                    <a:stretch>
                      <a:fillRect/>
                    </a:stretch>
                  </pic:blipFill>
                  <pic:spPr>
                    <a:xfrm>
                      <a:off x="0" y="0"/>
                      <a:ext cx="5486400" cy="3657600"/>
                    </a:xfrm>
                    <a:prstGeom prst="rect">
                      <a:avLst/>
                    </a:prstGeom>
                  </pic:spPr>
                </pic:pic>
              </a:graphicData>
            </a:graphic>
          </wp:inline>
        </w:drawing>
      </w:r>
    </w:p>
    <w:p>
      <w:pPr>
        <w:pStyle w:val="Subtitle"/>
      </w:pPr>
      <w:r>
        <w:t/>
      </w:r>
      <w:r>
        <w:t xml:space="preserve"/>
      </w:r>
      <w:r>
        <w:t xml:space="preserve">Figure 4: Work Reflecting Typical Day</w:t>
      </w:r>
    </w:p>
    <w:p>
      <w:r>
        <w:br w:type="page"/>
      </w:r>
    </w:p>
    <w:p>
      <w:pPr>
        <w:pStyle w:val="Heading1"/>
      </w:pPr>
      <w:r>
        <w:t/>
      </w:r>
      <w:r>
        <w:t xml:space="preserve"/>
      </w:r>
      <w:r>
        <w:t xml:space="preserve">4. Digital Tools Usage</w:t>
      </w:r>
    </w:p>
    <w:p>
      <w:pPr>
        <w:pStyle w:val="Heading2"/>
      </w:pPr>
      <w:r>
        <w:t/>
      </w:r>
      <w:r>
        <w:t xml:space="preserve"/>
      </w:r>
      <w:r>
        <w:t xml:space="preserve">MedData Usage by Healthcare Professionals</w:t>
      </w:r>
    </w:p>
    <w:p>
      <w:r>
        <w:t/>
      </w:r>
      <w:r>
        <w:t xml:space="preserve">The following chart shows how different types of healthcare professionals use MedData, the electronic medical records system.</w:t>
      </w:r>
    </w:p>
    <w:p>
      <w:r>
        <w:t/>
      </w:r>
      <w:r>
        <w:drawing>
          <wp:inline distT="0" distB="0" distL="0" distR="0">
            <wp:extent cx="5943600" cy="3714750"/>
            <wp:effectExtent l="0" t="0" r="0" b="0"/>
            <wp:docPr id="10" name="" descr=""/>
            <wp:cNvGraphicFramePr>
              <a:graphicFrameLocks noChangeAspect="true"/>
            </wp:cNvGraphicFramePr>
            <a:graphic>
              <a:graphicData uri="http://schemas.openxmlformats.org/drawingml/2006/picture">
                <pic:pic>
                  <pic:nvPicPr>
                    <pic:cNvPr id="11" name=""/>
                    <pic:cNvPicPr/>
                  </pic:nvPicPr>
                  <pic:blipFill>
                    <a:blip r:embed="rId8"/>
                    <a:stretch>
                      <a:fillRect/>
                    </a:stretch>
                  </pic:blipFill>
                  <pic:spPr>
                    <a:xfrm>
                      <a:off x="0" y="0"/>
                      <a:ext cx="5943600" cy="3714750"/>
                    </a:xfrm>
                    <a:prstGeom prst="rect">
                      <a:avLst/>
                    </a:prstGeom>
                  </pic:spPr>
                </pic:pic>
              </a:graphicData>
            </a:graphic>
          </wp:inline>
        </w:drawing>
      </w:r>
    </w:p>
    <w:p>
      <w:pPr>
        <w:pStyle w:val="Subtitle"/>
      </w:pPr>
      <w:r>
        <w:t/>
      </w:r>
      <w:r>
        <w:t xml:space="preserve"/>
      </w:r>
      <w:r>
        <w:t xml:space="preserve">Figure 5: Use of MedData by Type of Health Professional</w:t>
      </w:r>
    </w:p>
    <w:p>
      <w:pPr>
        <w:pStyle w:val="Heading2"/>
      </w:pPr>
      <w:r>
        <w:t/>
      </w:r>
      <w:r>
        <w:t xml:space="preserve"/>
      </w:r>
      <w:r>
        <w:t xml:space="preserve">Digital Tools and Systems Usage</w:t>
      </w:r>
    </w:p>
    <w:p>
      <w:r>
        <w:t/>
      </w:r>
      <w:r>
        <w:t xml:space="preserve">Healthcare workers utilize various digital tools and systems in their daily workflow. The chart below shows the percentage of workers using different digital functionalities.</w:t>
      </w:r>
    </w:p>
    <w:p>
      <w:r>
        <w:t/>
      </w:r>
      <w:r>
        <w:drawing>
          <wp:inline distT="0" distB="0" distL="0" distR="0">
            <wp:extent cx="5943600" cy="4457700"/>
            <wp:effectExtent l="0" t="0" r="0" b="0"/>
            <wp:docPr id="12" name="" descr=""/>
            <wp:cNvGraphicFramePr>
              <a:graphicFrameLocks noChangeAspect="true"/>
            </wp:cNvGraphicFramePr>
            <a:graphic>
              <a:graphicData uri="http://schemas.openxmlformats.org/drawingml/2006/picture">
                <pic:pic>
                  <pic:nvPicPr>
                    <pic:cNvPr id="13" name=""/>
                    <pic:cNvPicPr/>
                  </pic:nvPicPr>
                  <pic:blipFill>
                    <a:blip r:embed="rId9"/>
                    <a:stretch>
                      <a:fillRect/>
                    </a:stretch>
                  </pic:blipFill>
                  <pic:spPr>
                    <a:xfrm>
                      <a:off x="0" y="0"/>
                      <a:ext cx="5943600" cy="4457700"/>
                    </a:xfrm>
                    <a:prstGeom prst="rect">
                      <a:avLst/>
                    </a:prstGeom>
                  </pic:spPr>
                </pic:pic>
              </a:graphicData>
            </a:graphic>
          </wp:inline>
        </w:drawing>
      </w:r>
    </w:p>
    <w:p>
      <w:pPr>
        <w:pStyle w:val="Subtitle"/>
      </w:pPr>
      <w:r>
        <w:t/>
      </w:r>
      <w:r>
        <w:t xml:space="preserve"/>
      </w:r>
      <w:r>
        <w:t xml:space="preserve">Figure 6: Use of Digital Tools/Systems</w:t>
      </w:r>
    </w:p>
    <w:p>
      <w:r>
        <w:br w:type="page"/>
      </w:r>
    </w:p>
    <w:p>
      <w:pPr>
        <w:pStyle w:val="Heading1"/>
      </w:pPr>
      <w:r>
        <w:t/>
      </w:r>
      <w:r>
        <w:t xml:space="preserve"/>
      </w:r>
      <w:r>
        <w:t xml:space="preserve">5. Patient Record System Evaluation</w:t>
      </w:r>
    </w:p>
    <w:p>
      <w:r>
        <w:t/>
      </w:r>
      <w:r>
        <w:t xml:space="preserve">Healthcare workers provided detailed feedback on various aspects of the patient record system. The following analysis presents their perceptions across multiple dimensions of system usability and effectiveness.</w:t>
      </w:r>
    </w:p>
    <w:p>
      <w:r>
        <w:t/>
      </w:r>
      <w:r>
        <w:drawing>
          <wp:inline distT="0" distB="0" distL="0" distR="0">
            <wp:extent cx="5943600" cy="4160520"/>
            <wp:effectExtent l="0" t="0" r="0" b="0"/>
            <wp:docPr id="14" name="" descr=""/>
            <wp:cNvGraphicFramePr>
              <a:graphicFrameLocks noChangeAspect="true"/>
            </wp:cNvGraphicFramePr>
            <a:graphic>
              <a:graphicData uri="http://schemas.openxmlformats.org/drawingml/2006/picture">
                <pic:pic>
                  <pic:nvPicPr>
                    <pic:cNvPr id="15" name=""/>
                    <pic:cNvPicPr/>
                  </pic:nvPicPr>
                  <pic:blipFill>
                    <a:blip r:embed="rId10"/>
                    <a:stretch>
                      <a:fillRect/>
                    </a:stretch>
                  </pic:blipFill>
                  <pic:spPr>
                    <a:xfrm>
                      <a:off x="0" y="0"/>
                      <a:ext cx="5943600" cy="4160520"/>
                    </a:xfrm>
                    <a:prstGeom prst="rect">
                      <a:avLst/>
                    </a:prstGeom>
                  </pic:spPr>
                </pic:pic>
              </a:graphicData>
            </a:graphic>
          </wp:inline>
        </w:drawing>
      </w:r>
    </w:p>
    <w:p>
      <w:pPr>
        <w:pStyle w:val="Subtitle"/>
      </w:pPr>
      <w:r>
        <w:t/>
      </w:r>
      <w:r>
        <w:t xml:space="preserve"/>
      </w:r>
      <w:r>
        <w:t xml:space="preserve">Figure 7: Patient Record System Assessment</w:t>
      </w:r>
    </w:p>
    <w:p>
      <w:r>
        <w:t/>
      </w:r>
      <w:r>
        <w:t xml:space="preserve">The stacked bar chart above shows responses to twelve different statements about the patient record system, with responses ranging from 'Strongly Disagree' to 'Strongly Agree'. This provides insight into user satisfaction and areas for potential improvement.</w:t>
      </w:r>
    </w:p>
    <w:p>
      <w:r>
        <w:br w:type="page"/>
      </w:r>
    </w:p>
    <w:p>
      <w:pPr>
        <w:pStyle w:val="Heading1"/>
      </w:pPr>
      <w:r>
        <w:t/>
      </w:r>
      <w:r>
        <w:t xml:space="preserve"/>
      </w:r>
      <w:r>
        <w:t xml:space="preserve">6. Digital Transformation Awareness and Impact</w:t>
      </w:r>
    </w:p>
    <w:p>
      <w:pPr>
        <w:pStyle w:val="Heading2"/>
      </w:pPr>
      <w:r>
        <w:t/>
      </w:r>
      <w:r>
        <w:t xml:space="preserve"/>
      </w:r>
      <w:r>
        <w:t xml:space="preserve">Awareness of Digital Transformation Project</w:t>
      </w:r>
    </w:p>
    <w:p>
      <w:r>
        <w:t/>
      </w:r>
      <w:r>
        <w:t xml:space="preserve">Healthcare workers were surveyed about their awareness of the digital transformation project at Queen Elizabeth Hospital (QEH).</w:t>
      </w:r>
    </w:p>
    <w:p>
      <w:r>
        <w:t/>
      </w:r>
      <w:r>
        <w:drawing>
          <wp:inline distT="0" distB="0" distL="0" distR="0">
            <wp:extent cx="5486400" cy="3657600"/>
            <wp:effectExtent l="0" t="0" r="0" b="0"/>
            <wp:docPr id="16" name="" descr=""/>
            <wp:cNvGraphicFramePr>
              <a:graphicFrameLocks noChangeAspect="true"/>
            </wp:cNvGraphicFramePr>
            <a:graphic>
              <a:graphicData uri="http://schemas.openxmlformats.org/drawingml/2006/picture">
                <pic:pic>
                  <pic:nvPicPr>
                    <pic:cNvPr id="17" name=""/>
                    <pic:cNvPicPr/>
                  </pic:nvPicPr>
                  <pic:blipFill>
                    <a:blip r:embed="rId11"/>
                    <a:stretch>
                      <a:fillRect/>
                    </a:stretch>
                  </pic:blipFill>
                  <pic:spPr>
                    <a:xfrm>
                      <a:off x="0" y="0"/>
                      <a:ext cx="5486400" cy="3657600"/>
                    </a:xfrm>
                    <a:prstGeom prst="rect">
                      <a:avLst/>
                    </a:prstGeom>
                  </pic:spPr>
                </pic:pic>
              </a:graphicData>
            </a:graphic>
          </wp:inline>
        </w:drawing>
      </w:r>
    </w:p>
    <w:p>
      <w:pPr>
        <w:pStyle w:val="Subtitle"/>
      </w:pPr>
      <w:r>
        <w:t/>
      </w:r>
      <w:r>
        <w:t xml:space="preserve"/>
      </w:r>
      <w:r>
        <w:t xml:space="preserve">Figure 8: Awareness of Digital Transformation Project in QEH</w:t>
      </w:r>
    </w:p>
    <w:p>
      <w:pPr>
        <w:pStyle w:val="Heading2"/>
      </w:pPr>
      <w:r>
        <w:t/>
      </w:r>
      <w:r>
        <w:t xml:space="preserve"/>
      </w:r>
      <w:r>
        <w:t xml:space="preserve">Perceived Impact of Digital Transformation</w:t>
      </w:r>
    </w:p>
    <w:p>
      <w:r>
        <w:t/>
      </w:r>
      <w:r>
        <w:t xml:space="preserve">The following chart shows healthcare workers' perceptions of how digital transformation has impacted various aspects of their work and patient care.</w:t>
      </w:r>
    </w:p>
    <w:p>
      <w:r>
        <w:t/>
      </w:r>
      <w:r>
        <w:drawing>
          <wp:inline distT="0" distB="0" distL="0" distR="0">
            <wp:extent cx="5943600" cy="3566160"/>
            <wp:effectExtent l="0" t="0" r="0" b="0"/>
            <wp:docPr id="18" name="" descr=""/>
            <wp:cNvGraphicFramePr>
              <a:graphicFrameLocks noChangeAspect="true"/>
            </wp:cNvGraphicFramePr>
            <a:graphic>
              <a:graphicData uri="http://schemas.openxmlformats.org/drawingml/2006/picture">
                <pic:pic>
                  <pic:nvPicPr>
                    <pic:cNvPr id="19" name=""/>
                    <pic:cNvPicPr/>
                  </pic:nvPicPr>
                  <pic:blipFill>
                    <a:blip r:embed="rId12"/>
                    <a:stretch>
                      <a:fillRect/>
                    </a:stretch>
                  </pic:blipFill>
                  <pic:spPr>
                    <a:xfrm>
                      <a:off x="0" y="0"/>
                      <a:ext cx="5943600" cy="3566160"/>
                    </a:xfrm>
                    <a:prstGeom prst="rect">
                      <a:avLst/>
                    </a:prstGeom>
                  </pic:spPr>
                </pic:pic>
              </a:graphicData>
            </a:graphic>
          </wp:inline>
        </w:drawing>
      </w:r>
    </w:p>
    <w:p>
      <w:pPr>
        <w:pStyle w:val="Subtitle"/>
      </w:pPr>
      <w:r>
        <w:t/>
      </w:r>
      <w:r>
        <w:t xml:space="preserve"/>
      </w:r>
      <w:r>
        <w:t xml:space="preserve">Figure 9: Impact of Digital Transformation</w:t>
      </w:r>
    </w:p>
    <w:p>
      <w:r>
        <w:t/>
      </w:r>
      <w:r>
        <w:t xml:space="preserve">This comprehensive assessment reveals the multifaceted impact of digital transformation initiatives across different domains of healthcare delivery.</w:t>
      </w:r>
    </w:p>
    <w:p>
      <w:r>
        <w:br w:type="page"/>
      </w:r>
    </w:p>
    <w:p>
      <w:pPr>
        <w:pStyle w:val="Heading1"/>
      </w:pPr>
      <w:r>
        <w:t/>
      </w:r>
      <w:r>
        <w:t xml:space="preserve"/>
      </w:r>
      <w:r>
        <w:t xml:space="preserve">Conclusions and Key Findings</w:t>
      </w:r>
    </w:p>
    <w:p>
      <w:pPr>
        <w:pStyle w:val="Heading2"/>
      </w:pPr>
      <w:r>
        <w:t/>
      </w:r>
      <w:r>
        <w:t xml:space="preserve"/>
      </w:r>
      <w:r>
        <w:t xml:space="preserve">Key Findings:</w:t>
      </w:r>
    </w:p>
    <w:p>
      <w:r>
        <w:t/>
      </w:r>
      <w:r>
        <w:t xml:space="preserve">• The survey captured responses from healthcare workers across multiple facilities</w:t>
      </w:r>
    </w:p>
    <w:p>
      <w:r>
        <w:t/>
      </w:r>
      <w:r>
        <w:t xml:space="preserve">• Healthcare workers engage in diverse tasks and responsibilities</w:t>
      </w:r>
    </w:p>
    <w:p>
      <w:r>
        <w:t/>
      </w:r>
      <w:r>
        <w:t xml:space="preserve">• Digital tools usage varies by profession and task type</w:t>
      </w:r>
    </w:p>
    <w:p>
      <w:r>
        <w:t/>
      </w:r>
      <w:r>
        <w:t xml:space="preserve">• Patient record system shows mixed user satisfaction levels</w:t>
      </w:r>
    </w:p>
    <w:p>
      <w:r>
        <w:t/>
      </w:r>
      <w:r>
        <w:t xml:space="preserve">• Awareness of digital transformation initiatives varies among staff</w:t>
      </w:r>
    </w:p>
    <w:p>
      <w:r>
        <w:t/>
      </w:r>
      <w:r>
        <w:t xml:space="preserve">• Digital transformation impact is perceived differently across various work domains</w:t>
      </w:r>
    </w:p>
    <w:p>
      <w:pPr>
        <w:pStyle w:val="Heading2"/>
      </w:pPr>
      <w:r>
        <w:t/>
      </w:r>
      <w:r>
        <w:t xml:space="preserve"/>
      </w:r>
      <w:r>
        <w:t xml:space="preserve">Recommendations:</w:t>
      </w:r>
    </w:p>
    <w:p>
      <w:r>
        <w:t/>
      </w:r>
      <w:r>
        <w:t xml:space="preserve">• Enhance training programs for digital tool utilization</w:t>
      </w:r>
    </w:p>
    <w:p>
      <w:r>
        <w:t/>
      </w:r>
      <w:r>
        <w:t xml:space="preserve">• Improve user experience design for patient record systems</w:t>
      </w:r>
    </w:p>
    <w:p>
      <w:r>
        <w:t/>
      </w:r>
      <w:r>
        <w:t xml:space="preserve">• Increase communication about digital transformation initiatives</w:t>
      </w:r>
    </w:p>
    <w:p>
      <w:r>
        <w:t/>
      </w:r>
      <w:r>
        <w:t xml:space="preserve">• Target interventions based on professional role and facility type</w:t>
      </w:r>
    </w:p>
    <w:sectPr>
      <w:pgSz w:w="12240" w:h="15840" w:code="1"/>
      <w:pgMar w:top="1440" w:right="1440" w:bottom="1440" w:left="1440"/>
    </w:sectPr>
  </w:body>
</w:document>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w15="http://schemas.microsoft.com/office/word/2012/wordml"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w15="http://schemas.microsoft.com/office/word/2012/wordml"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 Target="media/document_image_rId4.png" Type="http://schemas.openxmlformats.org/officeDocument/2006/relationships/image" Id="rId4"/>
    <Relationship Target="media/document_image_rId5.png" Type="http://schemas.openxmlformats.org/officeDocument/2006/relationships/image" Id="rId5"/>
    <Relationship Target="media/document_image_rId6.png" Type="http://schemas.openxmlformats.org/officeDocument/2006/relationships/image" Id="rId6"/>
    <Relationship Target="media/document_image_rId7.png" Type="http://schemas.openxmlformats.org/officeDocument/2006/relationships/image" Id="rId7"/>
    <Relationship Target="media/document_image_rId8.png" Type="http://schemas.openxmlformats.org/officeDocument/2006/relationships/image" Id="rId8"/>
    <Relationship Target="media/document_image_rId9.png" Type="http://schemas.openxmlformats.org/officeDocument/2006/relationships/image" Id="rId9"/>
    <Relationship Target="media/document_image_rId10.png" Type="http://schemas.openxmlformats.org/officeDocument/2006/relationships/image" Id="rId10"/>
    <Relationship Target="media/document_image_rId11.png" Type="http://schemas.openxmlformats.org/officeDocument/2006/relationships/image" Id="rId11"/>
    <Relationship Target="media/document_image_rId12.png" Type="http://schemas.openxmlformats.org/officeDocument/2006/relationships/image" Id="rId1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